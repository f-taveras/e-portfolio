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FELIX A. TAVERAS</w:t>
      </w:r>
    </w:p>
    <w:p>
      <w:pPr>
        <w:pStyle w:val="Normal"/>
        <w:jc w:val="center"/>
        <w:rPr/>
      </w:pPr>
      <w:r>
        <w:rPr/>
        <w:t xml:space="preserve">felixataveras1@gmail.com | </w:t>
      </w:r>
      <w:hyperlink r:id="rId2">
        <w:r>
          <w:rPr>
            <w:rStyle w:val="Hyperlink"/>
          </w:rPr>
          <w:t>LinkedIn</w:t>
        </w:r>
      </w:hyperlink>
      <w:r>
        <w:rPr/>
        <w:t xml:space="preserve"> | </w:t>
      </w:r>
      <w:hyperlink r:id="rId3">
        <w:r>
          <w:rPr>
            <w:rStyle w:val="Hyperlink"/>
          </w:rPr>
          <w:t>GitHub</w:t>
        </w:r>
      </w:hyperlink>
      <w:r>
        <w:rPr/>
        <w:t xml:space="preserve"> </w:t>
      </w:r>
    </w:p>
    <w:p>
      <w:pPr>
        <w:pStyle w:val="Heading2"/>
        <w:rPr/>
      </w:pPr>
      <w:r>
        <w:rPr/>
        <w:t>PROFESSIONAL SUMMARY</w:t>
      </w:r>
    </w:p>
    <w:p>
      <w:pPr>
        <w:pStyle w:val="Normal"/>
        <w:rPr/>
      </w:pPr>
      <w:r>
        <w:rPr/>
        <w:t>Customer-focused AI/ML Engineer and Full-Stack Developer with a proven ability to translate complex technical challenges into clear, actionable solutions. Experienced in deploying AI/ML models, building robust ETL pipelines, and developing internal tools that streamline operations and enhance developer experience. Passionate about building tools that solve real-world problems for small businesses and technical teams alike.</w:t>
      </w:r>
    </w:p>
    <w:p>
      <w:pPr>
        <w:pStyle w:val="Heading2"/>
        <w:rPr/>
      </w:pPr>
      <w:r>
        <w:rPr/>
        <w:t>KEY SKILLS</w:t>
      </w:r>
    </w:p>
    <w:p>
      <w:pPr>
        <w:pStyle w:val="ListBullet"/>
        <w:widowControl/>
        <w:numPr>
          <w:ilvl w:val="0"/>
          <w:numId w:val="1"/>
        </w:numPr>
        <w:suppressAutoHyphens w:val="true"/>
        <w:bidi w:val="0"/>
        <w:spacing w:lineRule="auto" w:line="276"/>
        <w:jc w:val="left"/>
        <w:rPr>
          <w:rFonts w:ascii="Cambria" w:hAnsi="Cambria" w:eastAsia="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Applied AI/ML: Python, PyTorch, scikit-learn, OpenCV, Transformers (HuggingFace), OCR/NLP, OpenCV.js</w:t>
      </w:r>
    </w:p>
    <w:p>
      <w:pPr>
        <w:pStyle w:val="ListBullet"/>
        <w:widowControl/>
        <w:numPr>
          <w:ilvl w:val="0"/>
          <w:numId w:val="1"/>
        </w:numPr>
        <w:suppressAutoHyphens w:val="true"/>
        <w:bidi w:val="0"/>
        <w:spacing w:lineRule="auto" w:line="276"/>
        <w:jc w:val="left"/>
        <w:rPr>
          <w:rFonts w:ascii="Cambria" w:hAnsi="Cambria" w:eastAsia="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MLOps &amp; Infrastructure: Docker, Linux, Git, REST APIs, SQL, data pipelines, self-hosted dashboards</w:t>
      </w:r>
    </w:p>
    <w:p>
      <w:pPr>
        <w:pStyle w:val="ListBullet"/>
        <w:widowControl/>
        <w:numPr>
          <w:ilvl w:val="0"/>
          <w:numId w:val="1"/>
        </w:numPr>
        <w:suppressAutoHyphens w:val="true"/>
        <w:bidi w:val="0"/>
        <w:spacing w:lineRule="auto" w:line="276"/>
        <w:jc w:val="left"/>
        <w:rPr>
          <w:rFonts w:ascii="Cambria" w:hAnsi="Cambria" w:eastAsia="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Tooling &amp; Automation: n8n, Zapier, Google Apps Script, Bash, PowerShell, Slack &amp; G Workspace automation</w:t>
      </w:r>
    </w:p>
    <w:p>
      <w:pPr>
        <w:pStyle w:val="ListBullet"/>
        <w:widowControl/>
        <w:numPr>
          <w:ilvl w:val="0"/>
          <w:numId w:val="1"/>
        </w:numPr>
        <w:suppressAutoHyphens w:val="true"/>
        <w:bidi w:val="0"/>
        <w:spacing w:lineRule="auto" w:line="276"/>
        <w:jc w:val="left"/>
        <w:rPr>
          <w:rFonts w:ascii="Cambria" w:hAnsi="Cambria" w:eastAsia="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Full-Stack Development: JavaScript (React, Node.js, Next.js), TypeScript</w:t>
      </w:r>
      <w:r>
        <w:rPr>
          <w:rFonts w:eastAsia="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 xml:space="preserve"> (basic), Tailwind CSS, PHP</w:t>
      </w:r>
    </w:p>
    <w:p>
      <w:pPr>
        <w:pStyle w:val="ListBullet"/>
        <w:widowControl/>
        <w:numPr>
          <w:ilvl w:val="0"/>
          <w:numId w:val="1"/>
        </w:numPr>
        <w:suppressAutoHyphens w:val="true"/>
        <w:bidi w:val="0"/>
        <w:spacing w:lineRule="auto" w:line="276"/>
        <w:jc w:val="left"/>
        <w:rPr>
          <w:rFonts w:ascii="Cambria" w:hAnsi="Cambria" w:eastAsia="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Ops &amp; Cloud: Google Cloud, AWS, Apache2, VPNs, internal dev tools</w:t>
      </w:r>
    </w:p>
    <w:p>
      <w:pPr>
        <w:pStyle w:val="ListBullet"/>
        <w:widowControl/>
        <w:numPr>
          <w:ilvl w:val="0"/>
          <w:numId w:val="1"/>
        </w:numPr>
        <w:suppressAutoHyphens w:val="true"/>
        <w:bidi w:val="0"/>
        <w:spacing w:lineRule="auto" w:line="276"/>
        <w:jc w:val="left"/>
        <w:rPr>
          <w:rFonts w:ascii="Cambria" w:hAnsi="Cambria" w:eastAsia="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Data Management: ETL workflows, CSV/JSON transformations, feature engineering</w:t>
      </w:r>
    </w:p>
    <w:p>
      <w:pPr>
        <w:pStyle w:val="ListBullet"/>
        <w:widowControl/>
        <w:numPr>
          <w:ilvl w:val="0"/>
          <w:numId w:val="0"/>
        </w:numPr>
        <w:suppressAutoHyphens w:val="true"/>
        <w:bidi w:val="0"/>
        <w:spacing w:lineRule="auto" w:line="276"/>
        <w:jc w:val="left"/>
        <w:rPr>
          <w:rFonts w:ascii="Cambria" w:hAnsi="Cambria" w:eastAsia="" w:cs="" w:asciiTheme="minorHAnsi" w:cstheme="minorBidi" w:eastAsiaTheme="minorEastAsia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/>
      </w:r>
    </w:p>
    <w:p>
      <w:pPr>
        <w:pStyle w:val="Heading2"/>
        <w:rPr/>
      </w:pPr>
      <w:r>
        <w:rPr/>
        <w:t>EXPERIENCE</w:t>
      </w:r>
    </w:p>
    <w:p>
      <w:pPr>
        <w:pStyle w:val="Heading3"/>
        <w:rPr/>
      </w:pPr>
      <w:r>
        <w:rPr/>
        <w:t>Full-Stack Developer</w:t>
      </w:r>
    </w:p>
    <w:p>
      <w:pPr>
        <w:pStyle w:val="Normal"/>
        <w:rPr/>
      </w:pPr>
      <w:r>
        <w:rPr/>
        <w:t>TAVERN (Freelance/Personal Projects) — Remote | Jan 2023 – Present</w:t>
      </w:r>
    </w:p>
    <w:p>
      <w:pPr>
        <w:pStyle w:val="ListBullet"/>
        <w:numPr>
          <w:ilvl w:val="0"/>
          <w:numId w:val="1"/>
        </w:numPr>
        <w:rPr/>
      </w:pPr>
      <w:r>
        <w:rPr/>
        <w:t>Designed scalable internal tools and dashboards for small teams using Next.js, Svelte and PHP</w:t>
      </w:r>
    </w:p>
    <w:p>
      <w:pPr>
        <w:pStyle w:val="ListBullet"/>
        <w:numPr>
          <w:ilvl w:val="0"/>
          <w:numId w:val="1"/>
        </w:numPr>
        <w:rPr/>
      </w:pPr>
      <w:r>
        <w:rPr/>
        <w:t>Implemented custom scripts to sync local data sources with Google Sheets and Slack</w:t>
      </w:r>
    </w:p>
    <w:p>
      <w:pPr>
        <w:pStyle w:val="ListBullet"/>
        <w:numPr>
          <w:ilvl w:val="0"/>
          <w:numId w:val="1"/>
        </w:numPr>
        <w:rPr/>
      </w:pPr>
      <w:r>
        <w:rPr/>
        <w:t>Created lightweight internal systems to manage user flows and auto-generate reports or messages</w:t>
      </w:r>
    </w:p>
    <w:p>
      <w:pPr>
        <w:pStyle w:val="ListBullet"/>
        <w:numPr>
          <w:ilvl w:val="0"/>
          <w:numId w:val="1"/>
        </w:numPr>
        <w:rPr/>
      </w:pPr>
      <w:r>
        <w:rPr/>
        <w:t>Used Docker and Linux environments to deploy, monitor, and maintain backend systems</w:t>
      </w:r>
    </w:p>
    <w:p>
      <w:pPr>
        <w:pStyle w:val="Heading3"/>
        <w:rPr/>
      </w:pPr>
      <w:r>
        <w:rPr/>
        <w:t>AV/IT Specialist</w:t>
      </w:r>
    </w:p>
    <w:p>
      <w:pPr>
        <w:pStyle w:val="Normal"/>
        <w:rPr/>
      </w:pPr>
      <w:r>
        <w:rPr/>
        <w:t>Ultimate Technologies Group — Remote | Apr 2021 – Present</w:t>
      </w:r>
    </w:p>
    <w:p>
      <w:pPr>
        <w:pStyle w:val="ListBullet"/>
        <w:numPr>
          <w:ilvl w:val="0"/>
          <w:numId w:val="1"/>
        </w:numPr>
        <w:rPr/>
      </w:pPr>
      <w:r>
        <w:rPr/>
        <w:t>Automated troubleshooting documentation and ticket workflows using 8n8 and HubSpot</w:t>
      </w:r>
    </w:p>
    <w:p>
      <w:pPr>
        <w:pStyle w:val="ListBullet"/>
        <w:numPr>
          <w:ilvl w:val="0"/>
          <w:numId w:val="1"/>
        </w:numPr>
        <w:rPr/>
      </w:pPr>
      <w:r>
        <w:rPr/>
        <w:t>Supported event logistics and infrastructure across the globe enterprise buildings</w:t>
      </w:r>
    </w:p>
    <w:p>
      <w:pPr>
        <w:pStyle w:val="ListBullet"/>
        <w:numPr>
          <w:ilvl w:val="0"/>
          <w:numId w:val="1"/>
        </w:numPr>
        <w:rPr/>
      </w:pPr>
      <w:r>
        <w:rPr/>
        <w:t>Led backend upgrades to improve AV/IT performance during high-stakes meetings and remote events</w:t>
      </w:r>
    </w:p>
    <w:p>
      <w:pPr>
        <w:pStyle w:val="ListBullet"/>
        <w:numPr>
          <w:ilvl w:val="0"/>
          <w:numId w:val="1"/>
        </w:numPr>
        <w:rPr/>
      </w:pPr>
      <w:r>
        <w:rPr/>
        <w:t>Maintained/Repair equipment and communicate with vendors as needed</w:t>
      </w:r>
    </w:p>
    <w:p>
      <w:pPr>
        <w:pStyle w:val="Heading2"/>
        <w:rPr/>
      </w:pPr>
      <w:r>
        <w:rPr/>
        <w:t xml:space="preserve">Event Coordinator </w:t>
      </w:r>
    </w:p>
    <w:p>
      <w:pPr>
        <w:pStyle w:val="Normal"/>
        <w:rPr/>
      </w:pPr>
      <w:r>
        <w:rPr/>
        <w:t>Indeed.com  —   Remote | (Jan 2019 – Jan 2022)</w:t>
      </w:r>
    </w:p>
    <w:p>
      <w:pPr>
        <w:pStyle w:val="ListBullet"/>
        <w:numPr>
          <w:ilvl w:val="0"/>
          <w:numId w:val="1"/>
        </w:numPr>
        <w:rPr/>
      </w:pPr>
      <w:r>
        <w:rPr/>
        <w:t>Organized and coordinated over 100 corporate events and job fairs, ensuring seamless logistics and communication.</w:t>
      </w:r>
    </w:p>
    <w:p>
      <w:pPr>
        <w:pStyle w:val="ListBullet"/>
        <w:numPr>
          <w:ilvl w:val="0"/>
          <w:numId w:val="1"/>
        </w:numPr>
        <w:rPr/>
      </w:pPr>
      <w:r>
        <w:rPr/>
        <w:t>Liaised between internal teams, vendors, and venues to resolve issues efficiently and meet all technical requirements.</w:t>
      </w:r>
    </w:p>
    <w:p>
      <w:pPr>
        <w:pStyle w:val="ListBullet"/>
        <w:numPr>
          <w:ilvl w:val="0"/>
          <w:numId w:val="1"/>
        </w:numPr>
        <w:rPr/>
      </w:pPr>
      <w:r>
        <w:rPr/>
        <w:t>Utilized spreadsheets and internal tools to automate attendee management and feedback reporting processes.</w:t>
      </w:r>
    </w:p>
    <w:p>
      <w:pPr>
        <w:pStyle w:val="Heading2"/>
        <w:rPr/>
      </w:pPr>
      <w:r>
        <w:rPr/>
        <w:t>PROJECTS</w:t>
      </w:r>
    </w:p>
    <w:p>
      <w:pPr>
        <w:pStyle w:val="Heading3"/>
        <w:rPr/>
      </w:pPr>
      <w:r>
        <w:rPr/>
        <w:t>AI Leads Tool: https://github.com/AI-Insytes/ai-leads</w:t>
      </w:r>
    </w:p>
    <w:p>
      <w:pPr>
        <w:pStyle w:val="Normal"/>
        <w:rPr/>
      </w:pPr>
      <w:r>
        <w:rPr/>
        <w:t>Used Python to streamline AI lead generation, integrating APIs and automating contact workflows.</w:t>
      </w:r>
    </w:p>
    <w:p>
      <w:pPr>
        <w:pStyle w:val="Heading2"/>
        <w:rPr/>
      </w:pPr>
      <w:r>
        <w:rPr/>
        <w:t>AV Quote Generator</w:t>
      </w:r>
    </w:p>
    <w:p>
      <w:pPr>
        <w:pStyle w:val="Normal"/>
        <w:rPr/>
      </w:pPr>
      <w:r>
        <w:rPr/>
        <w:t xml:space="preserve">Developed and deployed a web-based application that streamlines AV setup recommendations and quote generation. This innovative tool analyzes room images using </w:t>
      </w:r>
      <w:r>
        <w:rPr>
          <w:b w:val="false"/>
          <w:bCs w:val="false"/>
        </w:rPr>
        <w:t>client-side YOLOv8 object detection</w:t>
      </w:r>
      <w:r>
        <w:rPr/>
        <w:t xml:space="preserve"> (via OpenCV.js and Onnx Runtime) to identify configuration needs, then intelligently suggests optimal AV setups. </w:t>
      </w:r>
    </w:p>
    <w:p>
      <w:pPr>
        <w:pStyle w:val="Heading2"/>
        <w:rPr/>
      </w:pPr>
      <w:r>
        <w:rPr/>
        <w:t>EDUCATION</w:t>
      </w:r>
    </w:p>
    <w:p>
      <w:pPr>
        <w:pStyle w:val="ListBullet"/>
        <w:numPr>
          <w:ilvl w:val="0"/>
          <w:numId w:val="1"/>
        </w:numPr>
        <w:rPr/>
      </w:pPr>
      <w:r>
        <w:rPr/>
        <w:t>B.S. Computer Science – CUNY John Jay College, NY</w:t>
      </w:r>
    </w:p>
    <w:p>
      <w:pPr>
        <w:pStyle w:val="ListBullet"/>
        <w:numPr>
          <w:ilvl w:val="0"/>
          <w:numId w:val="1"/>
        </w:numPr>
        <w:rPr/>
      </w:pPr>
      <w:r>
        <w:rPr/>
        <w:t>B.S. Computer Science – Universidad Autónoma de Santo Domingo, Dominican Republic</w:t>
      </w:r>
    </w:p>
    <w:p>
      <w:pPr>
        <w:pStyle w:val="Heading2"/>
        <w:rPr/>
      </w:pPr>
      <w:r>
        <w:rPr/>
        <w:t>AFFILIATIONS</w:t>
      </w:r>
    </w:p>
    <w:p>
      <w:pPr>
        <w:pStyle w:val="ListBullet"/>
        <w:numPr>
          <w:ilvl w:val="0"/>
          <w:numId w:val="1"/>
        </w:numPr>
        <w:rPr/>
      </w:pPr>
      <w:r>
        <w:rPr/>
        <w:t>U.S. Army Veteran – Disciplined and team-oriented with a mission-first mindset</w:t>
      </w:r>
    </w:p>
    <w:p>
      <w:pPr>
        <w:pStyle w:val="Heading2"/>
        <w:rPr/>
      </w:pPr>
      <w:r>
        <w:rPr/>
      </w:r>
    </w:p>
    <w:sectPr>
      <w:type w:val="nextPage"/>
      <w:pgSz w:w="12240" w:h="16157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f-taveras/" TargetMode="External"/><Relationship Id="rId3" Type="http://schemas.openxmlformats.org/officeDocument/2006/relationships/hyperlink" Target="https://github.com/f-tavera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Application>LibreOffice/24.2.7.2$Linux_X86_64 LibreOffice_project/420$Build-2</Application>
  <AppVersion>15.0000</AppVersion>
  <Pages>2</Pages>
  <Words>412</Words>
  <Characters>2671</Characters>
  <CharactersWithSpaces>3039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2025-07-19T14:30:26Z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